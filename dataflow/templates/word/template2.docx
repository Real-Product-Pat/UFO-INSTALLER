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8B205" w14:textId="77777777" w:rsidR="00AF7F09" w:rsidRPr="00E2735E" w:rsidRDefault="00AF7F09" w:rsidP="00AF7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zh-CN"/>
        </w:rPr>
      </w:pPr>
      <w:r w:rsidRPr="00E2735E">
        <w:rPr>
          <w:rFonts w:ascii="Consolas" w:eastAsia="Times New Roman" w:hAnsi="Consolas" w:cs="Times New Roman"/>
          <w:sz w:val="21"/>
          <w:szCs w:val="21"/>
          <w:lang w:eastAsia="zh-CN"/>
        </w:rPr>
        <w:t>text to edit</w:t>
      </w:r>
    </w:p>
    <w:p w14:paraId="72FD3E28" w14:textId="77777777" w:rsidR="006079DA" w:rsidRDefault="006079DA">
      <w:pPr>
        <w:rPr>
          <w:rFonts w:eastAsia="SimSun"/>
          <w:lang w:eastAsia="zh-CN"/>
        </w:rPr>
      </w:pPr>
    </w:p>
    <w:p w14:paraId="4E30D06C" w14:textId="77777777" w:rsidR="000638AB" w:rsidRPr="000638AB" w:rsidRDefault="000638AB">
      <w:pPr>
        <w:rPr>
          <w:rFonts w:eastAsia="SimSun" w:hint="eastAsia"/>
          <w:lang w:eastAsia="zh-CN"/>
        </w:rPr>
      </w:pPr>
    </w:p>
    <w:sectPr w:rsidR="000638AB" w:rsidRPr="00063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155572">
    <w:abstractNumId w:val="8"/>
  </w:num>
  <w:num w:numId="2" w16cid:durableId="1427310705">
    <w:abstractNumId w:val="6"/>
  </w:num>
  <w:num w:numId="3" w16cid:durableId="860632964">
    <w:abstractNumId w:val="5"/>
  </w:num>
  <w:num w:numId="4" w16cid:durableId="955260248">
    <w:abstractNumId w:val="4"/>
  </w:num>
  <w:num w:numId="5" w16cid:durableId="1606576955">
    <w:abstractNumId w:val="7"/>
  </w:num>
  <w:num w:numId="6" w16cid:durableId="1394619581">
    <w:abstractNumId w:val="3"/>
  </w:num>
  <w:num w:numId="7" w16cid:durableId="149684903">
    <w:abstractNumId w:val="2"/>
  </w:num>
  <w:num w:numId="8" w16cid:durableId="1062799532">
    <w:abstractNumId w:val="1"/>
  </w:num>
  <w:num w:numId="9" w16cid:durableId="49048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8AB"/>
    <w:rsid w:val="0015074B"/>
    <w:rsid w:val="0029639D"/>
    <w:rsid w:val="00326F90"/>
    <w:rsid w:val="005940ED"/>
    <w:rsid w:val="0060734D"/>
    <w:rsid w:val="006079DA"/>
    <w:rsid w:val="006672EE"/>
    <w:rsid w:val="00AA1D8D"/>
    <w:rsid w:val="00AF7F09"/>
    <w:rsid w:val="00B47730"/>
    <w:rsid w:val="00CB0664"/>
    <w:rsid w:val="00E2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9549B"/>
  <w14:defaultImageDpi w14:val="300"/>
  <w15:docId w15:val="{8DC29E18-8DDA-46EC-9171-7C5F08A6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4</cp:revision>
  <dcterms:created xsi:type="dcterms:W3CDTF">2013-12-23T23:15:00Z</dcterms:created>
  <dcterms:modified xsi:type="dcterms:W3CDTF">2024-05-13T07:01:00Z</dcterms:modified>
  <cp:category/>
</cp:coreProperties>
</file>