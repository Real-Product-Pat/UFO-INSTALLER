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6EAD9" w14:textId="767F9F27" w:rsidR="003A2EA7" w:rsidRDefault="00ED7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09808C" wp14:editId="01F07AB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9B149D1" w14:textId="77777777" w:rsidR="00ED746D" w:rsidRDefault="00ED746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98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9B149D1" w14:textId="77777777" w:rsidR="00ED746D" w:rsidRDefault="00ED746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3A2E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137278">
    <w:abstractNumId w:val="8"/>
  </w:num>
  <w:num w:numId="2" w16cid:durableId="1917015618">
    <w:abstractNumId w:val="6"/>
  </w:num>
  <w:num w:numId="3" w16cid:durableId="291328859">
    <w:abstractNumId w:val="5"/>
  </w:num>
  <w:num w:numId="4" w16cid:durableId="931819366">
    <w:abstractNumId w:val="4"/>
  </w:num>
  <w:num w:numId="5" w16cid:durableId="327488789">
    <w:abstractNumId w:val="7"/>
  </w:num>
  <w:num w:numId="6" w16cid:durableId="1556039892">
    <w:abstractNumId w:val="3"/>
  </w:num>
  <w:num w:numId="7" w16cid:durableId="1886258154">
    <w:abstractNumId w:val="2"/>
  </w:num>
  <w:num w:numId="8" w16cid:durableId="1014116159">
    <w:abstractNumId w:val="1"/>
  </w:num>
  <w:num w:numId="9" w16cid:durableId="14936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7B0"/>
    <w:rsid w:val="0023293F"/>
    <w:rsid w:val="0029639D"/>
    <w:rsid w:val="00326F90"/>
    <w:rsid w:val="003A2EA7"/>
    <w:rsid w:val="004A0BA8"/>
    <w:rsid w:val="004B7FEB"/>
    <w:rsid w:val="00666186"/>
    <w:rsid w:val="009F670F"/>
    <w:rsid w:val="00AA1D8D"/>
    <w:rsid w:val="00B47730"/>
    <w:rsid w:val="00CB0664"/>
    <w:rsid w:val="00CE567E"/>
    <w:rsid w:val="00D25885"/>
    <w:rsid w:val="00E46736"/>
    <w:rsid w:val="00E669E4"/>
    <w:rsid w:val="00ED12F9"/>
    <w:rsid w:val="00ED74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3F439"/>
  <w14:defaultImageDpi w14:val="300"/>
  <w15:docId w15:val="{EC2377CD-4EC1-4E94-B016-4C1CA087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Junting Lu (FESCO Adecco Human Resources)</cp:lastModifiedBy>
  <cp:revision>14</cp:revision>
  <dcterms:created xsi:type="dcterms:W3CDTF">2013-12-23T23:15:00Z</dcterms:created>
  <dcterms:modified xsi:type="dcterms:W3CDTF">2024-05-08T15:29:00Z</dcterms:modified>
  <cp:category/>
</cp:coreProperties>
</file>