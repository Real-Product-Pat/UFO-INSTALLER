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891B1" w14:textId="6C8A3850" w:rsidR="00000000" w:rsidRPr="009B48BB" w:rsidRDefault="00C23E14" w:rsidP="00C40F47">
      <w:pPr>
        <w:pStyle w:val="ListParagraph"/>
        <w:numPr>
          <w:ilvl w:val="0"/>
          <w:numId w:val="10"/>
        </w:numPr>
        <w:rPr>
          <w:rFonts w:ascii="Abadi" w:eastAsia="SimSun" w:hAnsi="Abadi"/>
          <w:lang w:eastAsia="zh-CN"/>
        </w:rPr>
      </w:pPr>
      <w:proofErr w:type="spellStart"/>
      <w:r w:rsidRPr="009B48BB">
        <w:rPr>
          <w:rFonts w:ascii="Abadi" w:eastAsia="SimSun" w:hAnsi="Abadi"/>
          <w:lang w:eastAsia="zh-CN"/>
        </w:rPr>
        <w:t>List</w:t>
      </w:r>
      <w:r w:rsidR="00C40F47" w:rsidRPr="009B48BB">
        <w:rPr>
          <w:rFonts w:ascii="Abadi" w:eastAsia="SimSun" w:hAnsi="Abadi"/>
          <w:lang w:eastAsia="zh-CN"/>
        </w:rPr>
        <w:t>item</w:t>
      </w:r>
      <w:proofErr w:type="spellEnd"/>
      <w:r w:rsidR="00C40F47" w:rsidRPr="009B48BB">
        <w:rPr>
          <w:rFonts w:ascii="Abadi" w:eastAsia="SimSun" w:hAnsi="Abadi"/>
          <w:lang w:eastAsia="zh-CN"/>
        </w:rPr>
        <w:t xml:space="preserve"> 1</w:t>
      </w:r>
    </w:p>
    <w:p w14:paraId="53C09013" w14:textId="431E26A8" w:rsidR="00C40F47" w:rsidRPr="009B48BB" w:rsidRDefault="00C40F47" w:rsidP="00C40F47">
      <w:pPr>
        <w:pStyle w:val="ListParagraph"/>
        <w:numPr>
          <w:ilvl w:val="0"/>
          <w:numId w:val="10"/>
        </w:numPr>
        <w:rPr>
          <w:rFonts w:ascii="Abadi" w:eastAsia="SimSun" w:hAnsi="Abadi"/>
          <w:lang w:eastAsia="zh-CN"/>
        </w:rPr>
      </w:pPr>
      <w:proofErr w:type="spellStart"/>
      <w:r w:rsidRPr="009B48BB">
        <w:rPr>
          <w:rFonts w:ascii="Abadi" w:eastAsia="SimSun" w:hAnsi="Abadi"/>
          <w:lang w:eastAsia="zh-CN"/>
        </w:rPr>
        <w:t>Listitem</w:t>
      </w:r>
      <w:proofErr w:type="spellEnd"/>
      <w:r w:rsidRPr="009B48BB">
        <w:rPr>
          <w:rFonts w:ascii="Abadi" w:eastAsia="SimSun" w:hAnsi="Abadi"/>
          <w:lang w:eastAsia="zh-CN"/>
        </w:rPr>
        <w:t xml:space="preserve"> 2</w:t>
      </w:r>
    </w:p>
    <w:p w14:paraId="7F48E4A1" w14:textId="06CA0CA0" w:rsidR="009F44F9" w:rsidRPr="009B48BB" w:rsidRDefault="009F44F9" w:rsidP="00C40F47">
      <w:pPr>
        <w:pStyle w:val="ListParagraph"/>
        <w:numPr>
          <w:ilvl w:val="0"/>
          <w:numId w:val="10"/>
        </w:numPr>
        <w:rPr>
          <w:rFonts w:ascii="Abadi" w:eastAsia="SimSun" w:hAnsi="Abadi"/>
          <w:lang w:eastAsia="zh-CN"/>
        </w:rPr>
      </w:pPr>
      <w:proofErr w:type="spellStart"/>
      <w:r w:rsidRPr="009B48BB">
        <w:rPr>
          <w:rFonts w:ascii="Abadi" w:eastAsia="SimSun" w:hAnsi="Abadi"/>
          <w:lang w:eastAsia="zh-CN"/>
        </w:rPr>
        <w:t>Listitem</w:t>
      </w:r>
      <w:proofErr w:type="spellEnd"/>
      <w:r w:rsidRPr="009B48BB">
        <w:rPr>
          <w:rFonts w:ascii="Abadi" w:eastAsia="SimSun" w:hAnsi="Abadi"/>
          <w:lang w:eastAsia="zh-CN"/>
        </w:rPr>
        <w:t xml:space="preserve"> 3</w:t>
      </w:r>
    </w:p>
    <w:sectPr w:rsidR="009F44F9" w:rsidRPr="009B48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293930"/>
    <w:multiLevelType w:val="hybridMultilevel"/>
    <w:tmpl w:val="39049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636889">
    <w:abstractNumId w:val="8"/>
  </w:num>
  <w:num w:numId="2" w16cid:durableId="484472826">
    <w:abstractNumId w:val="6"/>
  </w:num>
  <w:num w:numId="3" w16cid:durableId="1274089443">
    <w:abstractNumId w:val="5"/>
  </w:num>
  <w:num w:numId="4" w16cid:durableId="971590813">
    <w:abstractNumId w:val="4"/>
  </w:num>
  <w:num w:numId="5" w16cid:durableId="1771123052">
    <w:abstractNumId w:val="7"/>
  </w:num>
  <w:num w:numId="6" w16cid:durableId="1911454342">
    <w:abstractNumId w:val="3"/>
  </w:num>
  <w:num w:numId="7" w16cid:durableId="1125929751">
    <w:abstractNumId w:val="2"/>
  </w:num>
  <w:num w:numId="8" w16cid:durableId="1891530359">
    <w:abstractNumId w:val="1"/>
  </w:num>
  <w:num w:numId="9" w16cid:durableId="1514805079">
    <w:abstractNumId w:val="0"/>
  </w:num>
  <w:num w:numId="10" w16cid:durableId="14621130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B48BB"/>
    <w:rsid w:val="009F44F9"/>
    <w:rsid w:val="00AA1D8D"/>
    <w:rsid w:val="00B47730"/>
    <w:rsid w:val="00C23E14"/>
    <w:rsid w:val="00C40F47"/>
    <w:rsid w:val="00CB0664"/>
    <w:rsid w:val="00CF7BA8"/>
    <w:rsid w:val="00F9028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6E0281"/>
  <w14:defaultImageDpi w14:val="300"/>
  <w15:docId w15:val="{DEF4DC2F-C169-4F29-B43A-056B4E5B2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Junting Lu (FESCO Adecco Human Resources)</cp:lastModifiedBy>
  <cp:revision>6</cp:revision>
  <dcterms:created xsi:type="dcterms:W3CDTF">2013-12-23T23:15:00Z</dcterms:created>
  <dcterms:modified xsi:type="dcterms:W3CDTF">2024-05-06T07:12:00Z</dcterms:modified>
  <cp:category/>
</cp:coreProperties>
</file>