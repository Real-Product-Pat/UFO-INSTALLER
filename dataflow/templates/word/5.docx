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261AF" w14:textId="173C04E2" w:rsidR="00485BAC" w:rsidRDefault="00AB1ED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123</w:t>
      </w:r>
    </w:p>
    <w:p w14:paraId="6FE5B692" w14:textId="42235DFA" w:rsidR="00AB1EDB" w:rsidRPr="00AB1EDB" w:rsidRDefault="00AB1EDB">
      <w:pPr>
        <w:rPr>
          <w:rFonts w:eastAsia="SimSun"/>
          <w:lang w:eastAsia="zh-CN"/>
        </w:rPr>
      </w:pPr>
      <w:commentRangeStart w:id="0"/>
      <w:r>
        <w:rPr>
          <w:rFonts w:eastAsia="SimSun" w:hint="eastAsia"/>
          <w:lang w:eastAsia="zh-CN"/>
        </w:rPr>
        <w:t>456</w:t>
      </w:r>
      <w:commentRangeEnd w:id="0"/>
      <w:r w:rsidR="00FA1ED0">
        <w:rPr>
          <w:rStyle w:val="CommentReference"/>
        </w:rPr>
        <w:commentReference w:id="0"/>
      </w:r>
    </w:p>
    <w:sectPr w:rsidR="00AB1EDB" w:rsidRPr="00AB1E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iaxu Qian (FESCO Adecco Human Resources)" w:date="2025-01-07T17:53:00Z" w:initials="JQ">
    <w:p w14:paraId="4C1E05FD" w14:textId="77777777" w:rsidR="00FA1ED0" w:rsidRDefault="00FA1ED0" w:rsidP="00FA1ED0">
      <w:pPr>
        <w:pStyle w:val="CommentText"/>
      </w:pPr>
      <w:r>
        <w:rPr>
          <w:rStyle w:val="CommentReference"/>
        </w:rPr>
        <w:annotationRef/>
      </w:r>
      <w:r>
        <w:rPr>
          <w:lang w:eastAsia="zh-CN"/>
        </w:rPr>
        <w:t>Hi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C1E05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2EDED31" w16cex:dateUtc="2025-01-07T09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C1E05FD" w16cid:durableId="42EDED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7467572">
    <w:abstractNumId w:val="8"/>
  </w:num>
  <w:num w:numId="2" w16cid:durableId="784890708">
    <w:abstractNumId w:val="6"/>
  </w:num>
  <w:num w:numId="3" w16cid:durableId="1512836355">
    <w:abstractNumId w:val="5"/>
  </w:num>
  <w:num w:numId="4" w16cid:durableId="748890524">
    <w:abstractNumId w:val="4"/>
  </w:num>
  <w:num w:numId="5" w16cid:durableId="314605022">
    <w:abstractNumId w:val="7"/>
  </w:num>
  <w:num w:numId="6" w16cid:durableId="1097795616">
    <w:abstractNumId w:val="3"/>
  </w:num>
  <w:num w:numId="7" w16cid:durableId="1922792932">
    <w:abstractNumId w:val="2"/>
  </w:num>
  <w:num w:numId="8" w16cid:durableId="1195193494">
    <w:abstractNumId w:val="1"/>
  </w:num>
  <w:num w:numId="9" w16cid:durableId="104622216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iaxu Qian (FESCO Adecco Human Resources)">
    <w15:presenceInfo w15:providerId="AD" w15:userId="S::v-jiaxuqian@microsoft.com::b4bb6ae4-478c-4ab4-917c-69c1e8ae29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E94"/>
    <w:rsid w:val="0029639D"/>
    <w:rsid w:val="00326F90"/>
    <w:rsid w:val="00485BAC"/>
    <w:rsid w:val="005F31E9"/>
    <w:rsid w:val="00AA1D8D"/>
    <w:rsid w:val="00AB1EDB"/>
    <w:rsid w:val="00B47730"/>
    <w:rsid w:val="00CB0664"/>
    <w:rsid w:val="00FA1ED0"/>
    <w:rsid w:val="00FC32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0F13DB"/>
  <w14:defaultImageDpi w14:val="300"/>
  <w15:docId w15:val="{1314F65F-FD4B-4DB7-9FD8-7C5B242F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F3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3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31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1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1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Jiaxu Qian (FESCO Adecco Human Resources)</cp:lastModifiedBy>
  <cp:revision>4</cp:revision>
  <dcterms:created xsi:type="dcterms:W3CDTF">2013-12-23T23:15:00Z</dcterms:created>
  <dcterms:modified xsi:type="dcterms:W3CDTF">2025-01-07T09:53:00Z</dcterms:modified>
  <cp:category/>
</cp:coreProperties>
</file>