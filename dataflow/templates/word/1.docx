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3AF4D" w14:textId="0D800A9E" w:rsidR="00AC1790" w:rsidRDefault="00D97B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4178F" wp14:editId="704DD949">
                <wp:simplePos x="0" y="0"/>
                <wp:positionH relativeFrom="column">
                  <wp:posOffset>352425</wp:posOffset>
                </wp:positionH>
                <wp:positionV relativeFrom="paragraph">
                  <wp:posOffset>561975</wp:posOffset>
                </wp:positionV>
                <wp:extent cx="1533525" cy="1143000"/>
                <wp:effectExtent l="57150" t="19050" r="85725" b="95250"/>
                <wp:wrapNone/>
                <wp:docPr id="4023770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88F6D" id="Rectangle 1" o:spid="_x0000_s1026" style="position:absolute;margin-left:27.75pt;margin-top:44.25pt;width:120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X5RgIAAPE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sectPr w:rsidR="00AC1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325918">
    <w:abstractNumId w:val="8"/>
  </w:num>
  <w:num w:numId="2" w16cid:durableId="35929904">
    <w:abstractNumId w:val="6"/>
  </w:num>
  <w:num w:numId="3" w16cid:durableId="54278560">
    <w:abstractNumId w:val="5"/>
  </w:num>
  <w:num w:numId="4" w16cid:durableId="1942639227">
    <w:abstractNumId w:val="4"/>
  </w:num>
  <w:num w:numId="5" w16cid:durableId="399254092">
    <w:abstractNumId w:val="7"/>
  </w:num>
  <w:num w:numId="6" w16cid:durableId="812138636">
    <w:abstractNumId w:val="3"/>
  </w:num>
  <w:num w:numId="7" w16cid:durableId="440337894">
    <w:abstractNumId w:val="2"/>
  </w:num>
  <w:num w:numId="8" w16cid:durableId="2056730657">
    <w:abstractNumId w:val="1"/>
  </w:num>
  <w:num w:numId="9" w16cid:durableId="52875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E49"/>
    <w:rsid w:val="0015074B"/>
    <w:rsid w:val="0029639D"/>
    <w:rsid w:val="00326F90"/>
    <w:rsid w:val="00335B41"/>
    <w:rsid w:val="00AA1D8D"/>
    <w:rsid w:val="00AC1790"/>
    <w:rsid w:val="00B47730"/>
    <w:rsid w:val="00CB0664"/>
    <w:rsid w:val="00CB516F"/>
    <w:rsid w:val="00D97B3B"/>
    <w:rsid w:val="00F20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D8BDD"/>
  <w14:defaultImageDpi w14:val="300"/>
  <w15:docId w15:val="{E3A2AF7C-EA8E-479C-A447-8DC49A9C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0A3E4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A3E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Junting Lu (FESCO Adecco Human Resources)</cp:lastModifiedBy>
  <cp:revision>6</cp:revision>
  <dcterms:created xsi:type="dcterms:W3CDTF">2013-12-23T23:15:00Z</dcterms:created>
  <dcterms:modified xsi:type="dcterms:W3CDTF">2024-05-07T03:54:00Z</dcterms:modified>
  <cp:category/>
</cp:coreProperties>
</file>